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年度工作总结报告</w:t>
      </w:r>
    </w:p>
    <w:p/>
    <w:p>
      <w:pPr>
        <w:pStyle w:val="Heading2"/>
      </w:pPr>
      <w:r>
        <w:t>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报告人：</w:t>
            </w:r>
          </w:p>
        </w:tc>
        <w:tc>
          <w:tcPr>
            <w:tcW w:type="dxa" w:w="4320"/>
          </w:tcPr>
          <w:p>
            <w:r>
              <w:t>[[您的姓名]]</w:t>
            </w:r>
          </w:p>
        </w:tc>
      </w:tr>
      <w:tr>
        <w:tc>
          <w:tcPr>
            <w:tcW w:type="dxa" w:w="4320"/>
          </w:tcPr>
          <w:p>
            <w:r>
              <w:t>报告日期：</w:t>
            </w:r>
          </w:p>
        </w:tc>
        <w:tc>
          <w:tcPr>
            <w:tcW w:type="dxa" w:w="4320"/>
          </w:tcPr>
          <w:p>
            <w:r>
              <w:t>[[报告日期]]</w:t>
            </w:r>
          </w:p>
        </w:tc>
      </w:tr>
    </w:tbl>
    <w:p/>
    <w:p>
      <w:pPr>
        <w:pStyle w:val="Heading2"/>
      </w:pPr>
      <w:r>
        <w:t>年度总结概述</w:t>
      </w:r>
    </w:p>
    <w:p>
      <w:r>
        <w:t>[[年度总结概述]]</w:t>
      </w:r>
    </w:p>
    <w:p/>
    <w:p>
      <w:pPr>
        <w:pStyle w:val="Heading2"/>
      </w:pPr>
      <w:r>
        <w:t>主要成就与贡献</w:t>
      </w:r>
    </w:p>
    <w:p>
      <w:r>
        <w:t>[[主要成就与贡献]]</w:t>
      </w:r>
    </w:p>
    <w:p/>
    <w:p>
      <w:pPr>
        <w:pStyle w:val="Heading2"/>
      </w:pPr>
      <w:r>
        <w:t>遇到的挑战及解决方案</w:t>
      </w:r>
    </w:p>
    <w:p>
      <w:r>
        <w:t>[[遇到的挑战及解决方案]]</w:t>
      </w:r>
    </w:p>
    <w:p/>
    <w:p>
      <w:pPr>
        <w:pStyle w:val="Heading2"/>
      </w:pPr>
      <w:r>
        <w:t>个人成长与学习</w:t>
      </w:r>
    </w:p>
    <w:p>
      <w:r>
        <w:t>[[个人成长与学习]]</w:t>
      </w:r>
    </w:p>
    <w:p/>
    <w:p>
      <w:pPr>
        <w:pStyle w:val="Heading2"/>
      </w:pPr>
      <w:r>
        <w:t>未来展望与计划</w:t>
      </w:r>
    </w:p>
    <w:p>
      <w:r>
        <w:t>[[未来展望与计划]]</w:t>
      </w:r>
    </w:p>
    <w:p/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>
      <w:pPr>
        <w:jc w:val="center"/>
      </w:pPr>
      <w:r>
        <w:t>本报告由AI智能年度总结生成器自动生成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